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Students with Due Fees</w:t>
      </w:r>
    </w:p>
    <w:p>
      <w:r>
        <w:t>1. Aarav (9898090988)</w:t>
      </w:r>
    </w:p>
    <w:p>
      <w:r>
        <w:t>2. Ishan (7654321098)</w:t>
      </w:r>
    </w:p>
    <w:p>
      <w:r>
        <w:t>3. Advait (3210987654)</w:t>
      </w:r>
    </w:p>
    <w:p>
      <w:r>
        <w:t>4. Kian (1098765432)</w:t>
      </w:r>
    </w:p>
    <w:p>
      <w:r>
        <w:t>5. Aditi (9922334455)</w:t>
      </w:r>
    </w:p>
    <w:p>
      <w:r>
        <w:t>6. Akash (9123456789)</w:t>
      </w:r>
    </w:p>
    <w:p>
      <w:r>
        <w:t>7. Ananya (9734568214)</w:t>
      </w:r>
    </w:p>
    <w:p>
      <w:r>
        <w:t>8. Ankita (9876543210)</w:t>
      </w:r>
    </w:p>
    <w:p>
      <w:r>
        <w:t>9. Aryan (9812345678)</w:t>
      </w:r>
    </w:p>
    <w:p>
      <w:r>
        <w:t>10. Bhavya (9456123789)</w:t>
      </w:r>
    </w:p>
    <w:p>
      <w:r>
        <w:t>11. Devansh (9922334455)</w:t>
      </w:r>
    </w:p>
    <w:p>
      <w:r>
        <w:t>12. Diya (9834321234)</w:t>
      </w:r>
    </w:p>
    <w:p>
      <w:r>
        <w:t>13. Ishaan (9922334455)</w:t>
      </w:r>
    </w:p>
    <w:p>
      <w:r>
        <w:t>14. Jhanvi (9812345678)</w:t>
      </w:r>
    </w:p>
    <w:p>
      <w:r>
        <w:t>15. Laksh (9876543210)</w:t>
      </w:r>
    </w:p>
    <w:p>
      <w:r>
        <w:t>16. Manvi (9922334455)</w:t>
      </w:r>
    </w:p>
    <w:p>
      <w:r>
        <w:t>17. Meera (9812345678)</w:t>
      </w:r>
    </w:p>
    <w:p>
      <w:pPr>
        <w:pStyle w:val="Heading1"/>
      </w:pPr>
      <w:r>
        <w:t>Financial Report</w:t>
      </w:r>
    </w:p>
    <w:p>
      <w:r>
        <w:t>Total Expenses:$ 40000</w:t>
      </w:r>
    </w:p>
    <w:p>
      <w:r>
        <w:t>Total Fees Collected:$ 66000</w:t>
      </w:r>
    </w:p>
    <w:p>
      <w:r>
        <w:t>Profit/Loss: Profit of $26000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